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254355B6">
      <w:r>
        <w:drawing>
          <wp:inline distT="0" distB="0" distL="114300" distR="114300">
            <wp:extent cx="5269865" cy="6896735"/>
            <wp:effectExtent l="0" t="0" r="3175" b="698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89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36AFC8"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4F0240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9CE0AD0"/>
    <w:rsid w:val="334F0240"/>
    <w:rsid w:val="3D2D537A"/>
    <w:rsid w:val="3D2E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  <w:rPr>
      <w:rFonts w:ascii="Times New Roman" w:hAnsi="Times New Roman" w:cs="Times New Roman" w:eastAsiaTheme="minorEastAsia"/>
      <w:sz w:val="28"/>
      <w:szCs w:val="28"/>
      <w:lang w:val="ru-RU" w:eastAsia="zh-CN" w:bidi="ar-SA"/>
    </w:rPr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uiPriority w:val="0"/>
  </w:style>
  <w:style w:type="character" w:styleId="25">
    <w:name w:val="HTML Definition"/>
    <w:basedOn w:val="11"/>
    <w:uiPriority w:val="0"/>
    <w:rPr>
      <w:i/>
      <w:iCs/>
    </w:rPr>
  </w:style>
  <w:style w:type="character" w:styleId="26">
    <w:name w:val="HTML Variable"/>
    <w:basedOn w:val="11"/>
    <w:uiPriority w:val="0"/>
    <w:rPr>
      <w:i/>
      <w:iCs/>
    </w:rPr>
  </w:style>
  <w:style w:type="character" w:styleId="27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uiPriority w:val="0"/>
    <w:rPr>
      <w:i/>
      <w:iCs/>
    </w:rPr>
  </w:style>
  <w:style w:type="paragraph" w:styleId="30">
    <w:name w:val="Balloon Text"/>
    <w:basedOn w:val="1"/>
    <w:uiPriority w:val="0"/>
    <w:rPr>
      <w:sz w:val="16"/>
      <w:szCs w:val="16"/>
    </w:rPr>
  </w:style>
  <w:style w:type="paragraph" w:styleId="31">
    <w:name w:val="List 5"/>
    <w:basedOn w:val="1"/>
    <w:uiPriority w:val="0"/>
    <w:pPr>
      <w:ind w:left="1800" w:hanging="360"/>
    </w:pPr>
  </w:style>
  <w:style w:type="paragraph" w:styleId="32">
    <w:name w:val="List Continue"/>
    <w:basedOn w:val="1"/>
    <w:uiPriority w:val="0"/>
    <w:pPr>
      <w:spacing w:after="120"/>
      <w:ind w:left="360"/>
    </w:pPr>
  </w:style>
  <w:style w:type="paragraph" w:styleId="33">
    <w:name w:val="Body Text 2"/>
    <w:basedOn w:val="1"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uiPriority w:val="0"/>
    <w:rPr>
      <w:rFonts w:ascii="Arial" w:hAnsi="Arial" w:cs="Arial"/>
      <w:sz w:val="20"/>
    </w:rPr>
  </w:style>
  <w:style w:type="paragraph" w:styleId="38">
    <w:name w:val="Plain Text"/>
    <w:basedOn w:val="1"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uiPriority w:val="0"/>
    <w:pPr>
      <w:ind w:left="2940" w:leftChars="1400"/>
    </w:pPr>
  </w:style>
  <w:style w:type="paragraph" w:styleId="48">
    <w:name w:val="index 2"/>
    <w:basedOn w:val="1"/>
    <w:next w:val="1"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uiPriority w:val="0"/>
    <w:rPr>
      <w:i/>
      <w:iCs/>
    </w:rPr>
  </w:style>
  <w:style w:type="paragraph" w:styleId="51">
    <w:name w:val="index 7"/>
    <w:basedOn w:val="1"/>
    <w:next w:val="1"/>
    <w:uiPriority w:val="0"/>
    <w:pPr>
      <w:ind w:left="1200" w:leftChars="1200"/>
    </w:pPr>
  </w:style>
  <w:style w:type="paragraph" w:styleId="52">
    <w:name w:val="index 3"/>
    <w:basedOn w:val="1"/>
    <w:next w:val="1"/>
    <w:uiPriority w:val="0"/>
    <w:pPr>
      <w:ind w:left="400" w:leftChars="400"/>
    </w:pPr>
  </w:style>
  <w:style w:type="paragraph" w:styleId="53">
    <w:name w:val="index 5"/>
    <w:basedOn w:val="1"/>
    <w:next w:val="1"/>
    <w:uiPriority w:val="0"/>
    <w:pPr>
      <w:ind w:left="800" w:leftChars="800"/>
    </w:pPr>
  </w:style>
  <w:style w:type="paragraph" w:styleId="54">
    <w:name w:val="index 4"/>
    <w:basedOn w:val="1"/>
    <w:next w:val="1"/>
    <w:uiPriority w:val="0"/>
    <w:pPr>
      <w:ind w:left="600" w:leftChars="600"/>
    </w:pPr>
  </w:style>
  <w:style w:type="paragraph" w:styleId="5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2024-09-27T21:59:00Z</dcterms:created>
  <dc:creator>User</dc:creator>
  <cp:lastModifiedBy>User</cp:lastModifiedBy>
  <dcterms:modified xsi:type="dcterms:W3CDTF">2024-09-27T22:02:40Z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47D978B455AE452F8D78DA5AF4B6CCFD_11</vt:lpwstr>
  </property>
</Properties>
</file>